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Problem Statement: Developer Performance Tracking in Horizon CI/CD</w:t>
      </w:r>
    </w:p>
    <w:p>
      <w:pPr>
        <w:pStyle w:val="Heading2"/>
      </w:pPr>
      <w:r>
        <w:t>Current Problem</w:t>
      </w:r>
    </w:p>
    <w:p>
      <w:r>
        <w:t>1. Lack of Visibility on Developer Contributions:</w:t>
      </w:r>
    </w:p>
    <w:p>
      <w:r>
        <w:t>- There is no automated way to track developer productivity in Horizon CI/CD.</w:t>
      </w:r>
    </w:p>
    <w:p>
      <w:r>
        <w:t>- Developers manually review JIRA tasks to assess contributions, leading to inconsistencies.</w:t>
      </w:r>
    </w:p>
    <w:p>
      <w:r>
        <w:t>2. Inefficient Story Point Weightage Analysis:</w:t>
      </w:r>
    </w:p>
    <w:p>
      <w:r>
        <w:t>- Story points assigned to developers are not analyzed for efficiency (e.g., whether they are over or under-allocated).</w:t>
      </w:r>
    </w:p>
    <w:p>
      <w:r>
        <w:t>- There is no insight into how well a developer performs compared to the assigned story points.</w:t>
      </w:r>
    </w:p>
    <w:p>
      <w:r>
        <w:t>3. Manual Checking of JIRA Story Status Before Release:</w:t>
      </w:r>
    </w:p>
    <w:p>
      <w:r>
        <w:t>- Developers manually check Acceptance Criteria, Labels, and Story Points before release.</w:t>
      </w:r>
    </w:p>
    <w:p>
      <w:r>
        <w:t>- This leads to delays and missed validations, increasing the risk of last-minute deployment failures.</w:t>
      </w:r>
    </w:p>
    <w:p>
      <w:pPr>
        <w:pStyle w:val="Heading2"/>
      </w:pPr>
      <w:r>
        <w:t>Target State (Solution)</w:t>
      </w:r>
    </w:p>
    <w:p>
      <w:r>
        <w:t>1. Automated Developer Performance Tracking Using a Chatbot:</w:t>
      </w:r>
    </w:p>
    <w:p>
      <w:r>
        <w:t>- The chatbot will track developer contributions based on completed tasks.</w:t>
      </w:r>
    </w:p>
    <w:p>
      <w:r>
        <w:t>- It will generate performance insights using story point weightage and completion metrics.</w:t>
      </w:r>
    </w:p>
    <w:p>
      <w:r>
        <w:t>2. Graphical Reports for Productivity Analysis:</w:t>
      </w:r>
    </w:p>
    <w:p>
      <w:r>
        <w:t>- The chatbot will provide visual reports on completed tasks and corresponding story points.</w:t>
      </w:r>
    </w:p>
    <w:p>
      <w:r>
        <w:t>- This will help identify areas for improvement and optimize workload distribution.</w:t>
      </w:r>
    </w:p>
    <w:p>
      <w:r>
        <w:t>3. JIRA Story Validation Before Release:</w:t>
      </w:r>
    </w:p>
    <w:p>
      <w:r>
        <w:t>- The chatbot will automatically check JIRA stories against:</w:t>
      </w:r>
    </w:p>
    <w:p>
      <w:r>
        <w:t xml:space="preserve">  - Acceptance Criteria (ensuring business requirements are met).</w:t>
      </w:r>
    </w:p>
    <w:p>
      <w:r>
        <w:t xml:space="preserve">  - Story Points (matching estimated vs. actual efforts).</w:t>
      </w:r>
    </w:p>
    <w:p>
      <w:r>
        <w:t xml:space="preserve">  - Labels (categorizing work properly).</w:t>
      </w:r>
    </w:p>
    <w:p>
      <w:r>
        <w:t>- This will ensure correctness before deployment, reducing risks.</w:t>
      </w:r>
    </w:p>
    <w:p>
      <w:pPr>
        <w:pStyle w:val="Heading2"/>
      </w:pPr>
      <w:r>
        <w:t>Expected Impact</w:t>
      </w:r>
    </w:p>
    <w:p>
      <w:r>
        <w:t>✅ Saves Time – Automates developer tracking and JIRA validations.</w:t>
      </w:r>
    </w:p>
    <w:p>
      <w:r>
        <w:t>✅ Improves Accuracy – Reduces manual errors in tracking story points.</w:t>
      </w:r>
    </w:p>
    <w:p>
      <w:r>
        <w:t>✅ Enhances Developer Productivity – Provides actionable insights to optimize work.</w:t>
      </w:r>
    </w:p>
    <w:p>
      <w:r>
        <w:t>✅ Standardizes Process – Ensures JIRA stories meet release criteria automatically.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