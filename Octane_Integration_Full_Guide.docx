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Octane Integration Guide for Test Evidence Upload</w:t>
      </w:r>
    </w:p>
    <w:p>
      <w:r>
        <w:t>This document outlines the steps and APIs involved in connecting to Octane, uploading test results, organizing them using application modules and suites, and linking them to JIRA.</w:t>
      </w:r>
    </w:p>
    <w:p>
      <w:pPr>
        <w:pStyle w:val="Heading2"/>
      </w:pPr>
      <w:r>
        <w:t>1. Prerequisites</w:t>
      </w:r>
    </w:p>
    <w:p>
      <w:r>
        <w:t>- JIRA ID and Octane Mapping:</w:t>
        <w:br/>
        <w:t xml:space="preserve">  - Each SPK in Octane is associated with a `space_id` and `workspace_id`.</w:t>
        <w:br/>
        <w:t xml:space="preserve">  - These are used to form the API URL.</w:t>
        <w:br/>
        <w:t xml:space="preserve">  - In QZRelease2, the `space_id` and `workspace_id` for a given JIRA are derived using the JIRA API via a custom field.</w:t>
        <w:br/>
        <w:br/>
        <w:t>- Test Evidence Preparation:</w:t>
        <w:br/>
        <w:t xml:space="preserve">  - In QZRelease2, test evidence is generated using:</w:t>
        <w:br/>
        <w:t xml:space="preserve">    ReleaseTrain.configure('prod')</w:t>
        <w:br/>
        <w:t xml:space="preserve">    b = ReleaseTrain['core.devtools'].aliases['prod.new'].stages['int'].builds[0]</w:t>
        <w:br/>
        <w:t xml:space="preserve">    results = generate(b, regressionJiras, False, [], True)</w:t>
      </w:r>
    </w:p>
    <w:p>
      <w:pPr>
        <w:pStyle w:val="Heading2"/>
      </w:pPr>
      <w:r>
        <w:t>2. Authentication to Octane Client</w:t>
      </w:r>
    </w:p>
    <w:p>
      <w:r>
        <w:t>- Credentials are managed using Sandra Password Manager and stored in:</w:t>
        <w:br/>
        <w:t xml:space="preserve">  /prod/core/qzrelease/octane/S-{space_id}</w:t>
        <w:br/>
        <w:br/>
        <w:t>- To authenticate:</w:t>
        <w:br/>
        <w:t xml:space="preserve">  - Identify the correct `space_id` for the JIRA.</w:t>
        <w:br/>
        <w:t xml:space="preserve">  - Use `initConfigWithAuthOnly()` in the `OctaneAPI` class to construct the auth config and initiate communication with Octane.</w:t>
        <w:br/>
        <w:t xml:space="preserve">  - This can be reused for any SPK by adapting to its JIRA and credentials path.</w:t>
      </w:r>
    </w:p>
    <w:p>
      <w:pPr>
        <w:pStyle w:val="Heading2"/>
      </w:pPr>
      <w:r>
        <w:t>3. Application Module Hierarchy</w:t>
      </w:r>
    </w:p>
    <w:p>
      <w:pPr>
        <w:pStyle w:val="Heading3"/>
      </w:pPr>
      <w:r>
        <w:t>3.1 Root Application Module</w:t>
      </w:r>
    </w:p>
    <w:p>
      <w:r>
        <w:t>- Octane organizes test evidence under Application Modules.</w:t>
        <w:br/>
        <w:t>- In QZRelease2, we use:</w:t>
        <w:br/>
        <w:t xml:space="preserve">  "QzRelease-2 Octane Test Evidences"</w:t>
        <w:br/>
        <w:t xml:space="preserve">  as the root module for all uploaded results.</w:t>
        <w:br/>
        <w:t>- You can define a similar root module for other platforms like QzPlatform.</w:t>
        <w:br/>
        <w:t>- API:</w:t>
        <w:br/>
        <w:t xml:space="preserve">  getOrCreateRootApplicationModuleID()</w:t>
      </w:r>
    </w:p>
    <w:p>
      <w:pPr>
        <w:pStyle w:val="Heading3"/>
      </w:pPr>
      <w:r>
        <w:t>3.2 Sub-Application Module</w:t>
      </w:r>
    </w:p>
    <w:p>
      <w:r>
        <w:t>- Submodules are created under the root using the Train name.</w:t>
        <w:br/>
        <w:t>- API:</w:t>
        <w:br/>
        <w:t xml:space="preserve">  createApplicationModule()</w:t>
      </w:r>
    </w:p>
    <w:p>
      <w:pPr>
        <w:pStyle w:val="Heading2"/>
      </w:pPr>
      <w:r>
        <w:t>4. Test Suite Structure</w:t>
      </w:r>
    </w:p>
    <w:p>
      <w:r>
        <w:t>- Test Suites are created under sub-modules.</w:t>
        <w:br/>
        <w:t>- Naming format: YYYYQX (based on train version timestamp).</w:t>
        <w:br/>
        <w:t>- Refer:</w:t>
        <w:br/>
        <w:t xml:space="preserve">  _calculateEvidencePath()  # under OctaneClient</w:t>
        <w:br/>
        <w:t>- API:</w:t>
        <w:br/>
        <w:t xml:space="preserve">  createTestSuite()</w:t>
      </w:r>
    </w:p>
    <w:p>
      <w:pPr>
        <w:pStyle w:val="Heading2"/>
      </w:pPr>
      <w:r>
        <w:t>5. Suite Runs</w:t>
      </w:r>
    </w:p>
    <w:p>
      <w:r>
        <w:t>- Each upload creates a new suite run under the suite.</w:t>
        <w:br/>
        <w:t>- Naming format:</w:t>
        <w:br/>
        <w:t xml:space="preserve">  {TrainName}-{TrainVersion}-{StageName}-{BuildVersion}</w:t>
        <w:br/>
        <w:t>- Similar naming can be adopted by other platforms (e.g., stable, alpha).</w:t>
      </w:r>
    </w:p>
    <w:p>
      <w:pPr>
        <w:pStyle w:val="Heading2"/>
      </w:pPr>
      <w:r>
        <w:t>6. Uploading Test Evidence</w:t>
      </w:r>
    </w:p>
    <w:p>
      <w:r>
        <w:t>- To upload evidence, you need:</w:t>
        <w:br/>
        <w:t xml:space="preserve">  - rootApplicationModuleID</w:t>
        <w:br/>
        <w:t xml:space="preserve">  - testSuitePath</w:t>
        <w:br/>
        <w:t xml:space="preserve">  - suiteRunName</w:t>
        <w:br/>
        <w:t xml:space="preserve">  - results</w:t>
        <w:br/>
        <w:t xml:space="preserve">  - jira</w:t>
        <w:br/>
        <w:br/>
        <w:t>- Upload is done using XML format.</w:t>
        <w:br/>
        <w:t>- API:</w:t>
        <w:br/>
        <w:t xml:space="preserve">  upload()  # in OctaneClient</w:t>
        <w:br/>
        <w:t>- The method returns a task ID, useful for tracking or reporting.</w:t>
      </w:r>
    </w:p>
    <w:p>
      <w:pPr>
        <w:pStyle w:val="Heading2"/>
      </w:pPr>
      <w:r>
        <w:t>7. Linking JIRA to Uploaded Tests</w:t>
      </w:r>
    </w:p>
    <w:p>
      <w:r>
        <w:t>- Retrieve the relevant runs:</w:t>
        <w:br/>
        <w:t xml:space="preserve">  getAutoRuns()  # in OctaneClient</w:t>
        <w:br/>
        <w:br/>
        <w:t>- Link the runs to JIRA:</w:t>
        <w:br/>
        <w:t xml:space="preserve">  updateAutoRuns()  # in OctaneClient</w:t>
      </w:r>
    </w:p>
    <w:p>
      <w:pPr>
        <w:pStyle w:val="Heading2"/>
      </w:pPr>
      <w:r>
        <w:t>8. De-Linking JIRA from Uploaded Tests</w:t>
      </w:r>
    </w:p>
    <w:p>
      <w:r>
        <w:t>- Octane does not support deleting uploaded test evidence.</w:t>
        <w:br/>
        <w:t>- However, you can remove the JIRA linkage (i.e., backlog coverage).</w:t>
        <w:br/>
        <w:t>- Steps:</w:t>
        <w:br/>
        <w:t xml:space="preserve">  1. Retrieve uploaded runs:</w:t>
        <w:br/>
        <w:t xml:space="preserve">     getAutoRuns()</w:t>
        <w:br/>
        <w:t xml:space="preserve">  2. Update with delink=True:</w:t>
        <w:br/>
        <w:t xml:space="preserve">     updateAutoRuns(delink=True)</w:t>
        <w:br/>
        <w:br/>
        <w:t xml:space="preserve">  Note: delink defaults to False and must be explicitly set to True.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